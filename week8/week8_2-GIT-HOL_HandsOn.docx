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A22E" w14:textId="77777777" w:rsidR="00480168" w:rsidRPr="00322E3D" w:rsidRDefault="00480168" w:rsidP="00480168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>JAVA FSE WEEK 8</w:t>
      </w:r>
    </w:p>
    <w:p w14:paraId="2CF6812C" w14:textId="77777777" w:rsidR="00480168" w:rsidRPr="00322E3D" w:rsidRDefault="00480168" w:rsidP="00480168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>GIT-HOL</w:t>
      </w:r>
    </w:p>
    <w:p w14:paraId="07C6533F" w14:textId="77777777" w:rsidR="00480168" w:rsidRPr="00322E3D" w:rsidRDefault="00480168" w:rsidP="00480168">
      <w:pPr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 xml:space="preserve">Mandatory Hands-on </w:t>
      </w:r>
      <w:proofErr w:type="spellStart"/>
      <w:r w:rsidRPr="00322E3D">
        <w:rPr>
          <w:rFonts w:cstheme="minorHAnsi"/>
          <w:b/>
          <w:bCs/>
          <w:sz w:val="32"/>
          <w:szCs w:val="32"/>
        </w:rPr>
        <w:t>Excercises</w:t>
      </w:r>
      <w:proofErr w:type="spellEnd"/>
    </w:p>
    <w:p w14:paraId="75C0AF51" w14:textId="77777777" w:rsidR="00480168" w:rsidRPr="00480168" w:rsidRDefault="00480168" w:rsidP="00480168">
      <w:pPr>
        <w:pStyle w:val="Heading1"/>
        <w:rPr>
          <w:color w:val="auto"/>
        </w:rPr>
      </w:pPr>
      <w:r w:rsidRPr="00480168">
        <w:rPr>
          <w:color w:val="auto"/>
        </w:rPr>
        <w:t>Hands-on 2 – Git Ignore</w:t>
      </w:r>
    </w:p>
    <w:p w14:paraId="7C12B906" w14:textId="77777777" w:rsidR="00480168" w:rsidRPr="00480168" w:rsidRDefault="00480168" w:rsidP="00480168">
      <w:r w:rsidRPr="00480168">
        <w:t>Objective:</w:t>
      </w:r>
      <w:r w:rsidRPr="00480168">
        <w:br/>
        <w:t>Explain git ignore</w:t>
      </w:r>
      <w:r w:rsidRPr="00480168">
        <w:br/>
        <w:t>Explain how to ignore unwanted files using git ignore</w:t>
      </w:r>
    </w:p>
    <w:p w14:paraId="75510C18" w14:textId="77777777" w:rsidR="00480168" w:rsidRPr="00480168" w:rsidRDefault="00480168" w:rsidP="00480168">
      <w:pPr>
        <w:pStyle w:val="Heading2"/>
        <w:rPr>
          <w:color w:val="auto"/>
        </w:rPr>
      </w:pPr>
      <w:r w:rsidRPr="00480168">
        <w:rPr>
          <w:color w:val="auto"/>
        </w:rPr>
        <w:t>Step 1 – Open Existing Git Repository</w:t>
      </w:r>
    </w:p>
    <w:p w14:paraId="4149EABB" w14:textId="0C70A19A" w:rsidR="00480168" w:rsidRPr="00480168" w:rsidRDefault="00480168" w:rsidP="00480168">
      <w:r w:rsidRPr="00480168">
        <w:t>Command:</w:t>
      </w:r>
      <w:r w:rsidRPr="00480168">
        <w:br/>
        <w:t xml:space="preserve">    cd ~/</w:t>
      </w:r>
      <w:proofErr w:type="spellStart"/>
      <w:r w:rsidRPr="00480168">
        <w:t>GitDemo</w:t>
      </w:r>
      <w:proofErr w:type="spellEnd"/>
    </w:p>
    <w:p w14:paraId="4BBEE512" w14:textId="77777777" w:rsidR="00480168" w:rsidRPr="00480168" w:rsidRDefault="00480168" w:rsidP="00480168">
      <w:pPr>
        <w:pStyle w:val="Heading2"/>
        <w:rPr>
          <w:color w:val="auto"/>
        </w:rPr>
      </w:pPr>
      <w:r w:rsidRPr="00480168">
        <w:rPr>
          <w:color w:val="auto"/>
        </w:rPr>
        <w:t>Step 2 – Create Files to Ignore</w:t>
      </w:r>
    </w:p>
    <w:p w14:paraId="50BE9373" w14:textId="77777777" w:rsidR="00480168" w:rsidRDefault="00480168" w:rsidP="00480168">
      <w:r w:rsidRPr="00480168">
        <w:t>Command:</w:t>
      </w:r>
      <w:r w:rsidRPr="00480168">
        <w:br/>
        <w:t xml:space="preserve">    echo "This is a log file" &gt; test.log</w:t>
      </w:r>
      <w:r w:rsidRPr="00480168">
        <w:br/>
        <w:t xml:space="preserve">    </w:t>
      </w:r>
      <w:proofErr w:type="spellStart"/>
      <w:r w:rsidRPr="00480168">
        <w:t>mkdir</w:t>
      </w:r>
      <w:proofErr w:type="spellEnd"/>
      <w:r w:rsidRPr="00480168">
        <w:t xml:space="preserve"> log</w:t>
      </w:r>
      <w:r w:rsidRPr="00480168">
        <w:br/>
        <w:t xml:space="preserve">    echo "Inside log folder" &gt; log/log1.txt</w:t>
      </w:r>
      <w:r w:rsidRPr="00480168">
        <w:br/>
        <w:t>Output:</w:t>
      </w:r>
    </w:p>
    <w:p w14:paraId="7A271920" w14:textId="2CF61534" w:rsidR="00480168" w:rsidRDefault="00480168" w:rsidP="00480168">
      <w:r w:rsidRPr="00480168">
        <w:drawing>
          <wp:inline distT="0" distB="0" distL="0" distR="0" wp14:anchorId="77982ECC" wp14:editId="2448502E">
            <wp:extent cx="4258269" cy="828791"/>
            <wp:effectExtent l="0" t="0" r="0" b="9525"/>
            <wp:docPr id="21430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1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3287" w14:textId="150ED6E1" w:rsidR="00480168" w:rsidRPr="00480168" w:rsidRDefault="00480168" w:rsidP="00480168">
      <w:pPr>
        <w:rPr>
          <w:b/>
          <w:bCs/>
          <w:sz w:val="24"/>
          <w:szCs w:val="24"/>
        </w:rPr>
      </w:pPr>
      <w:r w:rsidRPr="00480168">
        <w:rPr>
          <w:b/>
          <w:bCs/>
          <w:sz w:val="24"/>
          <w:szCs w:val="24"/>
        </w:rPr>
        <w:t>Step 3 – Create/</w:t>
      </w:r>
      <w:proofErr w:type="gramStart"/>
      <w:r w:rsidRPr="00480168">
        <w:rPr>
          <w:b/>
          <w:bCs/>
          <w:sz w:val="24"/>
          <w:szCs w:val="24"/>
        </w:rPr>
        <w:t>Edit .</w:t>
      </w:r>
      <w:proofErr w:type="spellStart"/>
      <w:r w:rsidRPr="00480168">
        <w:rPr>
          <w:b/>
          <w:bCs/>
          <w:sz w:val="24"/>
          <w:szCs w:val="24"/>
        </w:rPr>
        <w:t>gitignore</w:t>
      </w:r>
      <w:proofErr w:type="spellEnd"/>
      <w:proofErr w:type="gramEnd"/>
    </w:p>
    <w:p w14:paraId="609A1D76" w14:textId="06F78092" w:rsidR="00480168" w:rsidRPr="00480168" w:rsidRDefault="00480168" w:rsidP="00480168">
      <w:r w:rsidRPr="00480168">
        <w:t>Command:</w:t>
      </w:r>
      <w:r w:rsidRPr="00480168">
        <w:br/>
        <w:t xml:space="preserve">    echo "*.log" </w:t>
      </w:r>
      <w:proofErr w:type="gramStart"/>
      <w:r w:rsidRPr="00480168">
        <w:t>&gt; .</w:t>
      </w:r>
      <w:proofErr w:type="spellStart"/>
      <w:r w:rsidRPr="00480168">
        <w:t>gitignore</w:t>
      </w:r>
      <w:proofErr w:type="spellEnd"/>
      <w:proofErr w:type="gramEnd"/>
      <w:r w:rsidRPr="00480168">
        <w:br/>
        <w:t xml:space="preserve">    echo "log/" &gt;</w:t>
      </w:r>
      <w:proofErr w:type="gramStart"/>
      <w:r w:rsidRPr="00480168">
        <w:t>&gt; .</w:t>
      </w:r>
      <w:proofErr w:type="spellStart"/>
      <w:r w:rsidRPr="00480168">
        <w:t>gitignore</w:t>
      </w:r>
      <w:proofErr w:type="spellEnd"/>
      <w:proofErr w:type="gramEnd"/>
      <w:r w:rsidRPr="00480168">
        <w:br/>
        <w:t xml:space="preserve">    </w:t>
      </w:r>
      <w:proofErr w:type="gramStart"/>
      <w:r w:rsidRPr="00480168">
        <w:t>cat .</w:t>
      </w:r>
      <w:proofErr w:type="spellStart"/>
      <w:r w:rsidRPr="00480168">
        <w:t>gitignore</w:t>
      </w:r>
      <w:proofErr w:type="spellEnd"/>
      <w:proofErr w:type="gramEnd"/>
      <w:r w:rsidRPr="00480168">
        <w:br/>
        <w:t>Output:</w:t>
      </w:r>
      <w:r w:rsidRPr="00480168">
        <w:br/>
      </w:r>
      <w:r w:rsidRPr="00480168">
        <w:drawing>
          <wp:inline distT="0" distB="0" distL="0" distR="0" wp14:anchorId="600C0946" wp14:editId="48CCB106">
            <wp:extent cx="4324954" cy="857370"/>
            <wp:effectExtent l="0" t="0" r="0" b="0"/>
            <wp:docPr id="4029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43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2F75" w14:textId="77777777" w:rsidR="00480168" w:rsidRPr="00480168" w:rsidRDefault="00480168" w:rsidP="00480168">
      <w:pPr>
        <w:pStyle w:val="Heading2"/>
        <w:rPr>
          <w:color w:val="auto"/>
        </w:rPr>
      </w:pPr>
      <w:r w:rsidRPr="00480168">
        <w:rPr>
          <w:color w:val="auto"/>
        </w:rPr>
        <w:lastRenderedPageBreak/>
        <w:t>Step 4 – Check Git Status</w:t>
      </w:r>
    </w:p>
    <w:p w14:paraId="066A8FE3" w14:textId="77777777" w:rsidR="00480168" w:rsidRDefault="00480168" w:rsidP="00480168">
      <w:pPr>
        <w:rPr>
          <w:noProof/>
        </w:rPr>
      </w:pPr>
      <w:r w:rsidRPr="00480168">
        <w:t>Command:</w:t>
      </w:r>
      <w:r w:rsidRPr="00480168">
        <w:br/>
        <w:t xml:space="preserve">    git status</w:t>
      </w:r>
      <w:r w:rsidRPr="00480168">
        <w:br/>
        <w:t>Output:</w:t>
      </w:r>
      <w:r w:rsidRPr="00480168">
        <w:rPr>
          <w:noProof/>
        </w:rPr>
        <w:t xml:space="preserve"> </w:t>
      </w:r>
    </w:p>
    <w:p w14:paraId="454E5978" w14:textId="71F776E3" w:rsidR="00480168" w:rsidRPr="00480168" w:rsidRDefault="00480168" w:rsidP="00480168">
      <w:r w:rsidRPr="00480168">
        <w:drawing>
          <wp:inline distT="0" distB="0" distL="0" distR="0" wp14:anchorId="578FC6ED" wp14:editId="0192A603">
            <wp:extent cx="4785360" cy="1284404"/>
            <wp:effectExtent l="0" t="0" r="0" b="0"/>
            <wp:docPr id="165334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42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217" cy="12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168">
        <w:br/>
        <w:t xml:space="preserve">   </w:t>
      </w:r>
    </w:p>
    <w:p w14:paraId="69CB32BF" w14:textId="77777777" w:rsidR="00480168" w:rsidRPr="00480168" w:rsidRDefault="00480168" w:rsidP="00480168">
      <w:pPr>
        <w:pStyle w:val="Heading2"/>
        <w:rPr>
          <w:color w:val="auto"/>
        </w:rPr>
      </w:pPr>
      <w:r w:rsidRPr="00480168">
        <w:rPr>
          <w:color w:val="auto"/>
        </w:rPr>
        <w:t xml:space="preserve">Step 5 – Stage &amp; </w:t>
      </w:r>
      <w:proofErr w:type="gramStart"/>
      <w:r w:rsidRPr="00480168">
        <w:rPr>
          <w:color w:val="auto"/>
        </w:rPr>
        <w:t>Commit .</w:t>
      </w:r>
      <w:proofErr w:type="spellStart"/>
      <w:r w:rsidRPr="00480168">
        <w:rPr>
          <w:color w:val="auto"/>
        </w:rPr>
        <w:t>gitignore</w:t>
      </w:r>
      <w:proofErr w:type="spellEnd"/>
      <w:proofErr w:type="gramEnd"/>
    </w:p>
    <w:p w14:paraId="0905BAE5" w14:textId="6EA89B8F" w:rsidR="00480168" w:rsidRPr="00480168" w:rsidRDefault="00480168" w:rsidP="00480168">
      <w:r w:rsidRPr="00480168">
        <w:t>Command:</w:t>
      </w:r>
      <w:r w:rsidRPr="00480168">
        <w:br/>
        <w:t xml:space="preserve">    git </w:t>
      </w:r>
      <w:proofErr w:type="gramStart"/>
      <w:r w:rsidRPr="00480168">
        <w:t>add .</w:t>
      </w:r>
      <w:proofErr w:type="spellStart"/>
      <w:r w:rsidRPr="00480168">
        <w:t>gitignore</w:t>
      </w:r>
      <w:proofErr w:type="spellEnd"/>
      <w:proofErr w:type="gramEnd"/>
      <w:r w:rsidRPr="00480168">
        <w:br/>
        <w:t xml:space="preserve">    git commit -m "</w:t>
      </w:r>
      <w:proofErr w:type="gramStart"/>
      <w:r w:rsidRPr="00480168">
        <w:t>Added .</w:t>
      </w:r>
      <w:proofErr w:type="spellStart"/>
      <w:r w:rsidRPr="00480168">
        <w:t>gitignore</w:t>
      </w:r>
      <w:proofErr w:type="spellEnd"/>
      <w:proofErr w:type="gramEnd"/>
      <w:r w:rsidRPr="00480168">
        <w:t xml:space="preserve"> to ignore .log files and log folder"</w:t>
      </w:r>
      <w:r w:rsidRPr="00480168">
        <w:br/>
      </w:r>
      <w:r w:rsidRPr="00480168">
        <w:rPr>
          <w:b/>
          <w:bCs/>
          <w:sz w:val="24"/>
          <w:szCs w:val="24"/>
        </w:rPr>
        <w:t>Step 6 – Push to GitHub</w:t>
      </w:r>
    </w:p>
    <w:p w14:paraId="7F69A209" w14:textId="77777777" w:rsidR="00480168" w:rsidRDefault="00480168" w:rsidP="00480168">
      <w:r w:rsidRPr="00480168">
        <w:t>Command:</w:t>
      </w:r>
      <w:r w:rsidRPr="00480168">
        <w:br/>
        <w:t xml:space="preserve">    git push</w:t>
      </w:r>
      <w:r w:rsidRPr="00480168">
        <w:br/>
        <w:t>Output:</w:t>
      </w:r>
    </w:p>
    <w:p w14:paraId="3BDF8E47" w14:textId="5D5068E4" w:rsidR="00480168" w:rsidRPr="00480168" w:rsidRDefault="00480168" w:rsidP="00480168">
      <w:r w:rsidRPr="00480168">
        <w:drawing>
          <wp:inline distT="0" distB="0" distL="0" distR="0" wp14:anchorId="70D4E4F1" wp14:editId="325FE3E4">
            <wp:extent cx="5449060" cy="1819529"/>
            <wp:effectExtent l="0" t="0" r="0" b="9525"/>
            <wp:docPr id="14398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5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168">
        <w:br/>
      </w:r>
    </w:p>
    <w:p w14:paraId="0A61FE48" w14:textId="77777777" w:rsidR="00480168" w:rsidRPr="00480168" w:rsidRDefault="00480168" w:rsidP="00480168">
      <w:pPr>
        <w:pStyle w:val="Heading2"/>
        <w:rPr>
          <w:color w:val="auto"/>
        </w:rPr>
      </w:pPr>
      <w:r w:rsidRPr="00480168">
        <w:rPr>
          <w:color w:val="auto"/>
        </w:rPr>
        <w:t>Step 7 – Verify on GitHub</w:t>
      </w:r>
    </w:p>
    <w:p w14:paraId="6C64C461" w14:textId="18BF1AC7" w:rsidR="00480168" w:rsidRPr="00480168" w:rsidRDefault="00480168" w:rsidP="00480168">
      <w:r w:rsidRPr="00480168">
        <w:t>Action:</w:t>
      </w:r>
      <w:r w:rsidRPr="00480168">
        <w:br/>
        <w:t xml:space="preserve">    Open the GitHub repository page.</w:t>
      </w:r>
      <w:r w:rsidRPr="00480168">
        <w:br/>
        <w:t>Output:</w:t>
      </w:r>
      <w:r w:rsidRPr="00480168">
        <w:br/>
      </w:r>
      <w:r w:rsidRPr="00480168">
        <w:lastRenderedPageBreak/>
        <w:t xml:space="preserve">    </w:t>
      </w:r>
      <w:r w:rsidRPr="00AD6A99">
        <w:drawing>
          <wp:inline distT="0" distB="0" distL="0" distR="0" wp14:anchorId="7673070D" wp14:editId="5A06E583">
            <wp:extent cx="5486400" cy="3039828"/>
            <wp:effectExtent l="0" t="0" r="0" b="8255"/>
            <wp:docPr id="184763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6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3EB9" w14:textId="3CBB1AA1" w:rsidR="00C50FD4" w:rsidRPr="00480168" w:rsidRDefault="00C50FD4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50FD4" w:rsidRPr="004801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710638">
    <w:abstractNumId w:val="8"/>
  </w:num>
  <w:num w:numId="2" w16cid:durableId="368801174">
    <w:abstractNumId w:val="6"/>
  </w:num>
  <w:num w:numId="3" w16cid:durableId="1161197256">
    <w:abstractNumId w:val="5"/>
  </w:num>
  <w:num w:numId="4" w16cid:durableId="1525290956">
    <w:abstractNumId w:val="4"/>
  </w:num>
  <w:num w:numId="5" w16cid:durableId="1947806160">
    <w:abstractNumId w:val="7"/>
  </w:num>
  <w:num w:numId="6" w16cid:durableId="1701928191">
    <w:abstractNumId w:val="3"/>
  </w:num>
  <w:num w:numId="7" w16cid:durableId="1539928304">
    <w:abstractNumId w:val="2"/>
  </w:num>
  <w:num w:numId="8" w16cid:durableId="1190753711">
    <w:abstractNumId w:val="1"/>
  </w:num>
  <w:num w:numId="9" w16cid:durableId="195882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A9A"/>
    <w:rsid w:val="0015074B"/>
    <w:rsid w:val="0029639D"/>
    <w:rsid w:val="00326F90"/>
    <w:rsid w:val="00480168"/>
    <w:rsid w:val="00AA1D8D"/>
    <w:rsid w:val="00B47730"/>
    <w:rsid w:val="00C50F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6A9ED"/>
  <w14:defaultImageDpi w14:val="300"/>
  <w15:docId w15:val="{DE93DD23-693A-41A3-8698-FF362490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shivani vuyyala</cp:lastModifiedBy>
  <cp:revision>2</cp:revision>
  <dcterms:created xsi:type="dcterms:W3CDTF">2025-08-08T07:09:00Z</dcterms:created>
  <dcterms:modified xsi:type="dcterms:W3CDTF">2025-08-08T07:09:00Z</dcterms:modified>
  <cp:category/>
</cp:coreProperties>
</file>